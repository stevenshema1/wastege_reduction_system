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164A2"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PROJECT LOCALLY  </w:t>
      </w:r>
    </w:p>
    <w:p w14:paraId="276B505E"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Extract folder wastage_reduction_system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&gt;open in cmd : start node server server.js for backend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’’npm install ‘’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after run ‘’ npm start’’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you will see link  http://localhost:3001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and server started success full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AFTER ALL &gt; change foldeder to FRONTEND to Access in browser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&gt;cd frontend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&gt;’’npm install’’ and run ‘’npm start dev’’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you will see link  http://localhost:5173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76875" cy="2689225"/>
            <wp:effectExtent l="0" t="0" r="9525" b="15875"/>
            <wp:docPr id="7" name="Picture 7" descr="Screenshot 2025-10-23 13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10-23 1336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EDB">
      <w:pPr>
        <w:spacing w:after="160"/>
      </w:pPr>
    </w:p>
    <w:p w14:paraId="099AE734"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Access FRONTEND PAGE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CLICK GET STARTED  AND ABOVE TOP RIGHT CORNER TO LOGIN OR SIGNUP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NB ::: Admin login is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"mailto:admin@example.com"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admin@example.com</w:t>
      </w:r>
      <w:r>
        <w:rPr>
          <w:rStyle w:val="20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         password is     :  password123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2590" cy="2761615"/>
            <wp:effectExtent l="0" t="0" r="3810" b="635"/>
            <wp:docPr id="8" name="Picture 8" descr="Screenshot 2025-10-23 13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10-23 1346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ACCOUNT WITH USER NAME AND PASSWORD|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BUT SIGNUP WITH GOOGLE OR APPLE IS NOT WORKING DUE TO I DID NOT USE AUTHENTICATION ONLY MANUALLY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79415" cy="2747645"/>
            <wp:effectExtent l="0" t="0" r="6985" b="14605"/>
            <wp:docPr id="9" name="Picture 9" descr="Screenshot 2025-10-23 13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10-23 1348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ACCESS ADMIN DASHBOARD AND START MONITORING ALL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76240" cy="2766695"/>
            <wp:effectExtent l="0" t="0" r="10160" b="14605"/>
            <wp:docPr id="11" name="Picture 11" descr="Screenshot 2025-10-23 13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10-23 135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ACCESS USER IS DASHBOAD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73700" cy="2875280"/>
            <wp:effectExtent l="0" t="0" r="12700" b="1270"/>
            <wp:docPr id="12" name="Picture 12" descr="Screenshot 2025-10-23 13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10-23 1352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ALL PROJECT LINK IS WORKING PROPERLY AND BACKEND AND YOU SEE SOME SCREEN IN RIGHT OR OTHER DARK MEANS I USE ANY MODE I WANT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                   THANK YOUU ::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21958054">
      <w:pPr>
        <w:spacing w:after="16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FD0DA7"/>
    <w:rsid w:val="21A754C6"/>
    <w:rsid w:val="223C466C"/>
    <w:rsid w:val="2CE02A37"/>
    <w:rsid w:val="6856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3366"/>
      <w:sz w:val="28"/>
      <w:szCs w:val="26"/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WPS_1744174183</cp:lastModifiedBy>
  <dcterms:modified xsi:type="dcterms:W3CDTF">2025-10-24T06:29:41Z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A3139E69517347859A72C6F92BAE5892_12</vt:lpwstr>
  </property>
</Properties>
</file>